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A" w:rsidRDefault="008A5A7A" w:rsidP="00FB5677"/>
    <w:p w:rsidR="007C720C" w:rsidRDefault="007C720C" w:rsidP="007C720C">
      <w:pPr>
        <w:pStyle w:val="Heading2"/>
      </w:pPr>
      <w:r>
        <w:t>Create the project</w:t>
      </w:r>
    </w:p>
    <w:p w:rsidR="007C720C" w:rsidRDefault="007C720C" w:rsidP="007C720C">
      <w:r w:rsidRPr="007C720C">
        <w:t>New MVC 4 Web Application - Choose the Basic Template</w:t>
      </w:r>
    </w:p>
    <w:p w:rsidR="007C720C" w:rsidRDefault="007C720C" w:rsidP="007C720C"/>
    <w:p w:rsidR="007C720C" w:rsidRDefault="007C720C" w:rsidP="007C720C"/>
    <w:p w:rsidR="007C720C" w:rsidRDefault="007C720C" w:rsidP="007C720C">
      <w:pPr>
        <w:pStyle w:val="Heading2"/>
      </w:pPr>
      <w:r>
        <w:t>Add a Home Controller</w:t>
      </w:r>
    </w:p>
    <w:p w:rsidR="007C720C" w:rsidRPr="007C720C" w:rsidRDefault="007C720C" w:rsidP="007C720C"/>
    <w:p w:rsidR="007C720C" w:rsidRDefault="007C720C" w:rsidP="007C720C">
      <w:r w:rsidRPr="007C720C">
        <w:t xml:space="preserve">Add a HomeController. </w:t>
      </w:r>
    </w:p>
    <w:p w:rsidR="007C720C" w:rsidRDefault="007C720C" w:rsidP="007C720C">
      <w:r w:rsidRPr="007C720C">
        <w:t xml:space="preserve">Add the View for the Index method. </w:t>
      </w:r>
    </w:p>
    <w:p w:rsidR="007C720C" w:rsidRPr="007C720C" w:rsidRDefault="007C720C" w:rsidP="007C720C">
      <w:r w:rsidRPr="007C720C">
        <w:t>Change the Title to Hello World.</w:t>
      </w:r>
    </w:p>
    <w:p w:rsidR="007C720C" w:rsidRDefault="007C720C" w:rsidP="007C720C">
      <w:r w:rsidRPr="007C720C">
        <w:t>Run it</w:t>
      </w:r>
    </w:p>
    <w:p w:rsidR="007C720C" w:rsidRDefault="007C720C" w:rsidP="007C720C"/>
    <w:p w:rsidR="007C720C" w:rsidRDefault="007C720C" w:rsidP="007C720C">
      <w:pPr>
        <w:pStyle w:val="Heading2"/>
      </w:pPr>
      <w:r>
        <w:t>Use a Strongly Typed View</w:t>
      </w:r>
      <w:bookmarkStart w:id="0" w:name="_GoBack"/>
      <w:bookmarkEnd w:id="0"/>
    </w:p>
    <w:p w:rsidR="007C720C" w:rsidRDefault="007C720C" w:rsidP="007C720C"/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Customer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{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 }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 }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DisplayName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  <w:lang w:eastAsia="en-AU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  <w:highlight w:val="white"/>
          <w:lang w:eastAsia="en-AU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,FirstName, LastName); } }</w:t>
      </w:r>
    </w:p>
    <w:p w:rsidR="007C720C" w:rsidRPr="007C720C" w:rsidRDefault="007C720C" w:rsidP="007C720C"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}</w:t>
      </w:r>
    </w:p>
    <w:p w:rsidR="007C720C" w:rsidRPr="007C720C" w:rsidRDefault="007C720C" w:rsidP="007C720C">
      <w:pPr>
        <w:ind w:firstLine="720"/>
        <w:rPr>
          <w:sz w:val="20"/>
        </w:rPr>
      </w:pPr>
      <w:r w:rsidRPr="007C720C">
        <w:rPr>
          <w:sz w:val="20"/>
        </w:rPr>
        <w:t>Figure: Add a Customer class to the models folder</w:t>
      </w:r>
    </w:p>
    <w:p w:rsidR="007C720C" w:rsidRDefault="007C720C" w:rsidP="007C720C"/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Index()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{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{FirstName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"Adam"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, LastName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"Stephensen"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};</w:t>
      </w: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7C720C" w:rsidRDefault="007C720C" w:rsidP="007C72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View(customer);</w:t>
      </w:r>
    </w:p>
    <w:p w:rsidR="007C720C" w:rsidRDefault="007C720C" w:rsidP="007C720C"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}</w:t>
      </w:r>
    </w:p>
    <w:p w:rsidR="007C720C" w:rsidRPr="007C720C" w:rsidRDefault="007C720C" w:rsidP="007C720C">
      <w:pPr>
        <w:ind w:firstLine="720"/>
        <w:rPr>
          <w:sz w:val="20"/>
        </w:rPr>
      </w:pPr>
      <w:r w:rsidRPr="007C720C">
        <w:rPr>
          <w:sz w:val="20"/>
        </w:rPr>
        <w:t>Figure: Update the controller</w:t>
      </w:r>
    </w:p>
    <w:p w:rsidR="007C720C" w:rsidRDefault="007C720C" w:rsidP="007C720C"/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SSW.Training.WebUI.Models.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Customer</w:t>
      </w:r>
    </w:p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@{</w:t>
      </w:r>
    </w:p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</w:t>
      </w:r>
    </w:p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}</w:t>
      </w:r>
    </w:p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7C720C" w:rsidRDefault="007C720C" w:rsidP="007C720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eastAsia="en-AU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Hello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Model.DisplayName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eastAsia="en-AU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&gt;</w:t>
      </w:r>
    </w:p>
    <w:p w:rsidR="007C720C" w:rsidRPr="007C720C" w:rsidRDefault="007C720C" w:rsidP="007C720C">
      <w:pPr>
        <w:ind w:firstLine="720"/>
        <w:rPr>
          <w:sz w:val="20"/>
        </w:rPr>
      </w:pPr>
      <w:r w:rsidRPr="007C720C">
        <w:rPr>
          <w:sz w:val="20"/>
        </w:rPr>
        <w:t>Figure: Update Views\Home\Index.cshtml</w:t>
      </w:r>
    </w:p>
    <w:p w:rsidR="007C720C" w:rsidRDefault="007C720C" w:rsidP="007C720C">
      <w:r>
        <w:tab/>
      </w:r>
    </w:p>
    <w:p w:rsidR="007C720C" w:rsidRDefault="007C720C" w:rsidP="007C720C">
      <w:r>
        <w:t>Run It</w:t>
      </w:r>
    </w:p>
    <w:p w:rsidR="007C720C" w:rsidRPr="007C720C" w:rsidRDefault="007C720C" w:rsidP="007C720C"/>
    <w:p w:rsidR="007C720C" w:rsidRDefault="007C720C" w:rsidP="00FB5677"/>
    <w:p w:rsidR="007C720C" w:rsidRPr="00FB5677" w:rsidRDefault="007C720C" w:rsidP="00FB5677"/>
    <w:sectPr w:rsidR="007C720C" w:rsidRPr="00FB5677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13" w:rsidRDefault="001F6613">
      <w:r>
        <w:separator/>
      </w:r>
    </w:p>
  </w:endnote>
  <w:endnote w:type="continuationSeparator" w:id="0">
    <w:p w:rsidR="001F6613" w:rsidRDefault="001F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7C720C" w:rsidRPr="000F2526">
      <w:trPr>
        <w:trHeight w:hRule="exact" w:val="320"/>
      </w:trPr>
      <w:tc>
        <w:tcPr>
          <w:tcW w:w="3708" w:type="dxa"/>
        </w:tcPr>
        <w:p w:rsidR="007C720C" w:rsidRPr="000F2526" w:rsidRDefault="007C720C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7C720C" w:rsidRPr="000F2526" w:rsidRDefault="007C720C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:rsidR="007C720C" w:rsidRPr="000F2526" w:rsidRDefault="007C720C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7C720C" w:rsidRPr="000F2526">
      <w:trPr>
        <w:trHeight w:hRule="exact" w:val="320"/>
      </w:trPr>
      <w:tc>
        <w:tcPr>
          <w:tcW w:w="3708" w:type="dxa"/>
        </w:tcPr>
        <w:p w:rsidR="007C720C" w:rsidRPr="000F2526" w:rsidRDefault="007C720C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Pr="000F2526">
              <w:rPr>
                <w:spacing w:val="0"/>
                <w:szCs w:val="16"/>
              </w:rPr>
              <w:t>info@ssw.com.au</w:t>
            </w:r>
          </w:hyperlink>
          <w:r w:rsidRPr="000F2526">
            <w:rPr>
              <w:spacing w:val="0"/>
              <w:szCs w:val="16"/>
            </w:rPr>
            <w:t xml:space="preserve"> </w:t>
          </w:r>
          <w:r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7C720C" w:rsidRPr="000F2526" w:rsidRDefault="007C720C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7C720C" w:rsidRPr="000F2526" w:rsidRDefault="007C720C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Pr="000F2526">
            <w:rPr>
              <w:spacing w:val="0"/>
              <w:szCs w:val="16"/>
            </w:rPr>
            <w:fldChar w:fldCharType="separate"/>
          </w:r>
          <w:r>
            <w:rPr>
              <w:noProof/>
              <w:spacing w:val="0"/>
              <w:szCs w:val="16"/>
            </w:rPr>
            <w:t>2</w:t>
          </w:r>
          <w:r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Pr="000F2526">
            <w:rPr>
              <w:spacing w:val="0"/>
              <w:szCs w:val="16"/>
            </w:rPr>
            <w:fldChar w:fldCharType="separate"/>
          </w:r>
          <w:r>
            <w:rPr>
              <w:noProof/>
              <w:spacing w:val="0"/>
              <w:szCs w:val="16"/>
            </w:rPr>
            <w:t>1</w:t>
          </w:r>
          <w:r w:rsidRPr="000F2526">
            <w:rPr>
              <w:spacing w:val="0"/>
              <w:szCs w:val="16"/>
            </w:rPr>
            <w:fldChar w:fldCharType="end"/>
          </w:r>
        </w:p>
      </w:tc>
    </w:tr>
  </w:tbl>
  <w:p w:rsidR="007C720C" w:rsidRPr="00F1489A" w:rsidRDefault="007C720C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7C720C">
      <w:trPr>
        <w:trHeight w:hRule="exact" w:val="320"/>
      </w:trPr>
      <w:tc>
        <w:tcPr>
          <w:tcW w:w="3708" w:type="dxa"/>
        </w:tcPr>
        <w:p w:rsidR="007C720C" w:rsidRPr="000F2526" w:rsidRDefault="007C720C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7C720C" w:rsidRPr="000F2526" w:rsidRDefault="007C720C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:rsidR="007C720C" w:rsidRPr="000F2526" w:rsidRDefault="007C720C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7C720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7C720C" w:rsidRPr="000F2526" w:rsidTr="00E4399D">
            <w:trPr>
              <w:trHeight w:val="420"/>
            </w:trPr>
            <w:tc>
              <w:tcPr>
                <w:tcW w:w="7668" w:type="dxa"/>
              </w:tcPr>
              <w:p w:rsidR="007C720C" w:rsidRPr="003807DF" w:rsidRDefault="007C720C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Our core competency is helping you to deliver awesome </w:t>
                </w:r>
              </w:p>
              <w:p w:rsidR="007C720C" w:rsidRPr="003807DF" w:rsidRDefault="007C720C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7C720C" w:rsidRPr="00523D05" w:rsidRDefault="007C720C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Details on Consulting Services</w:t>
                  </w:r>
                </w:hyperlink>
              </w:p>
            </w:tc>
          </w:tr>
        </w:tbl>
        <w:p w:rsidR="007C720C" w:rsidRPr="000F2526" w:rsidRDefault="007C720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7C720C" w:rsidRPr="000F2526" w:rsidRDefault="007C720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Pr="000F2526">
            <w:rPr>
              <w:spacing w:val="0"/>
              <w:szCs w:val="16"/>
            </w:rPr>
            <w:fldChar w:fldCharType="separate"/>
          </w:r>
          <w:r w:rsidR="001E05D4">
            <w:rPr>
              <w:noProof/>
              <w:spacing w:val="0"/>
              <w:szCs w:val="16"/>
            </w:rPr>
            <w:t>1</w:t>
          </w:r>
          <w:r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Pr="000F2526">
            <w:rPr>
              <w:spacing w:val="0"/>
              <w:szCs w:val="16"/>
            </w:rPr>
            <w:fldChar w:fldCharType="separate"/>
          </w:r>
          <w:r w:rsidR="001E05D4">
            <w:rPr>
              <w:noProof/>
              <w:spacing w:val="0"/>
              <w:szCs w:val="16"/>
            </w:rPr>
            <w:t>1</w:t>
          </w:r>
          <w:r w:rsidRPr="000F2526">
            <w:rPr>
              <w:spacing w:val="0"/>
              <w:szCs w:val="16"/>
            </w:rPr>
            <w:fldChar w:fldCharType="end"/>
          </w:r>
        </w:p>
      </w:tc>
    </w:tr>
  </w:tbl>
  <w:p w:rsidR="007C720C" w:rsidRPr="00AC61FE" w:rsidRDefault="007C720C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13" w:rsidRDefault="001F6613">
      <w:r>
        <w:separator/>
      </w:r>
    </w:p>
  </w:footnote>
  <w:footnote w:type="continuationSeparator" w:id="0">
    <w:p w:rsidR="001F6613" w:rsidRDefault="001F6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20C" w:rsidRPr="00116723" w:rsidRDefault="007C720C" w:rsidP="00116723">
    <w:pPr>
      <w:pStyle w:val="Header"/>
    </w:pPr>
    <w:r w:rsidRPr="00A07CD6">
      <w:rPr>
        <w:noProof/>
        <w:lang w:eastAsia="en-AU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7C720C" w:rsidRPr="003807DF" w:rsidTr="00A1751F">
      <w:tc>
        <w:tcPr>
          <w:tcW w:w="2088" w:type="dxa"/>
          <w:vAlign w:val="center"/>
        </w:tcPr>
        <w:p w:rsidR="007C720C" w:rsidRDefault="007C720C" w:rsidP="00CF3B64">
          <w:r w:rsidRPr="00A07CD6"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7C720C" w:rsidRPr="003807DF" w:rsidRDefault="007C720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7C720C" w:rsidRPr="003807DF" w:rsidRDefault="007C720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7C720C" w:rsidRPr="003807DF" w:rsidRDefault="007C720C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7C720C" w:rsidRPr="003807DF" w:rsidRDefault="007C720C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7C720C" w:rsidRPr="003807DF" w:rsidRDefault="007C720C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>Phone (+ 61) 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7C720C" w:rsidRPr="003807DF" w:rsidRDefault="007C720C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7C720C" w:rsidRDefault="007C720C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48741B"/>
    <w:multiLevelType w:val="hybridMultilevel"/>
    <w:tmpl w:val="7752E6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C9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05D4"/>
    <w:rsid w:val="001E3B1E"/>
    <w:rsid w:val="001F2580"/>
    <w:rsid w:val="001F6613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022C9"/>
    <w:rsid w:val="00317D35"/>
    <w:rsid w:val="00334F82"/>
    <w:rsid w:val="00341463"/>
    <w:rsid w:val="00344BFD"/>
    <w:rsid w:val="0036464B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23D05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C720C"/>
    <w:rsid w:val="007E1D0E"/>
    <w:rsid w:val="00813640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1751F"/>
    <w:rsid w:val="00A3349A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26D71"/>
    <w:rsid w:val="00E33896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373C3-1826-4A08-99F8-C7749E38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Stephensen www.ssw.com.au</dc:creator>
  <cp:keywords/>
  <dc:description/>
  <cp:lastModifiedBy>Adam Stephensen www.ssw.com.au</cp:lastModifiedBy>
  <cp:revision>3</cp:revision>
  <cp:lastPrinted>2003-06-06T06:52:00Z</cp:lastPrinted>
  <dcterms:created xsi:type="dcterms:W3CDTF">2013-03-14T08:43:00Z</dcterms:created>
  <dcterms:modified xsi:type="dcterms:W3CDTF">2013-03-20T00:52:00Z</dcterms:modified>
</cp:coreProperties>
</file>